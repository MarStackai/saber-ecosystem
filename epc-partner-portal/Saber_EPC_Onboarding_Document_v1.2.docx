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5561" w14:textId="3898EA4F" w:rsidR="001D710F" w:rsidRPr="0030636C" w:rsidRDefault="003F6AF9">
      <w:pPr>
        <w:pStyle w:val="Heading1"/>
        <w:rPr>
          <w:rFonts w:ascii="Aptos Display" w:hAnsi="Aptos Display"/>
        </w:rPr>
      </w:pPr>
      <w:r w:rsidRPr="0030636C">
        <w:rPr>
          <w:rFonts w:ascii="Aptos Display" w:eastAsia="Times New Roman" w:hAnsi="Aptos Display"/>
          <w:noProof/>
          <w:color w:val="0000FF"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4CB5DBCB" wp14:editId="33A4950A">
            <wp:simplePos x="0" y="0"/>
            <wp:positionH relativeFrom="column">
              <wp:posOffset>180975</wp:posOffset>
            </wp:positionH>
            <wp:positionV relativeFrom="paragraph">
              <wp:posOffset>-228600</wp:posOffset>
            </wp:positionV>
            <wp:extent cx="4843780" cy="982345"/>
            <wp:effectExtent l="0" t="0" r="0" b="8255"/>
            <wp:wrapTight wrapText="bothSides">
              <wp:wrapPolygon edited="0">
                <wp:start x="1359" y="0"/>
                <wp:lineTo x="850" y="1257"/>
                <wp:lineTo x="0" y="5445"/>
                <wp:lineTo x="0" y="14661"/>
                <wp:lineTo x="680" y="20106"/>
                <wp:lineTo x="1444" y="21363"/>
                <wp:lineTo x="21322" y="21363"/>
                <wp:lineTo x="21492" y="13404"/>
                <wp:lineTo x="21153" y="6702"/>
                <wp:lineTo x="21322" y="4189"/>
                <wp:lineTo x="21068" y="1676"/>
                <wp:lineTo x="20643" y="0"/>
                <wp:lineTo x="1359" y="0"/>
              </wp:wrapPolygon>
            </wp:wrapTight>
            <wp:docPr id="1795828929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28929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-483" r="-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9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BF2FC" w14:textId="6CF2C5BE" w:rsidR="001D710F" w:rsidRPr="0030636C" w:rsidRDefault="001D710F">
      <w:pPr>
        <w:pStyle w:val="Heading1"/>
        <w:rPr>
          <w:rFonts w:ascii="Aptos Display" w:hAnsi="Aptos Display"/>
        </w:rPr>
      </w:pPr>
    </w:p>
    <w:p w14:paraId="1524F2E6" w14:textId="77777777" w:rsidR="001D710F" w:rsidRPr="0030636C" w:rsidRDefault="001D710F">
      <w:pPr>
        <w:pStyle w:val="Heading1"/>
        <w:rPr>
          <w:rFonts w:ascii="Aptos Display" w:hAnsi="Aptos Display"/>
        </w:rPr>
      </w:pPr>
    </w:p>
    <w:p w14:paraId="7207A4E4" w14:textId="5A8400F1" w:rsidR="00054C02" w:rsidRPr="00743EEA" w:rsidRDefault="00743EEA">
      <w:pPr>
        <w:pStyle w:val="Heading1"/>
        <w:rPr>
          <w:rFonts w:ascii="Aptos Display" w:hAnsi="Aptos Display"/>
          <w:color w:val="auto"/>
        </w:rPr>
      </w:pPr>
      <w:r w:rsidRPr="00743EEA">
        <w:rPr>
          <w:rFonts w:ascii="Aptos Display" w:hAnsi="Aptos Display"/>
          <w:color w:val="auto"/>
        </w:rPr>
        <w:t>DOCUMENT CONTROL</w:t>
      </w:r>
    </w:p>
    <w:p w14:paraId="2A4DA6D5" w14:textId="77777777" w:rsidR="00054C02" w:rsidRPr="00743EEA" w:rsidRDefault="00743EEA">
      <w:pPr>
        <w:pStyle w:val="Title"/>
        <w:rPr>
          <w:rFonts w:ascii="Aptos Display" w:hAnsi="Aptos Display"/>
          <w:color w:val="auto"/>
        </w:rPr>
      </w:pPr>
      <w:r w:rsidRPr="00743EEA">
        <w:rPr>
          <w:rFonts w:ascii="Aptos Display" w:hAnsi="Aptos Display"/>
          <w:color w:val="auto"/>
        </w:rPr>
        <w:t>Saber Renewable Energy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54C02" w:rsidRPr="0030636C" w14:paraId="113F0544" w14:textId="77777777">
        <w:tc>
          <w:tcPr>
            <w:tcW w:w="4320" w:type="dxa"/>
          </w:tcPr>
          <w:p w14:paraId="0005F15B" w14:textId="77777777" w:rsidR="00054C02" w:rsidRPr="00743EEA" w:rsidRDefault="00743EEA">
            <w:pPr>
              <w:rPr>
                <w:rFonts w:ascii="Aptos Display" w:hAnsi="Aptos Display"/>
                <w:b/>
                <w:bCs/>
              </w:rPr>
            </w:pPr>
            <w:r w:rsidRPr="00743EEA">
              <w:rPr>
                <w:rFonts w:ascii="Aptos Display" w:hAnsi="Aptos Display"/>
                <w:b/>
                <w:bCs/>
              </w:rPr>
              <w:t>Document Title</w:t>
            </w:r>
          </w:p>
        </w:tc>
        <w:tc>
          <w:tcPr>
            <w:tcW w:w="4320" w:type="dxa"/>
          </w:tcPr>
          <w:p w14:paraId="7F08D778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EPC Contractor Onboarding Document</w:t>
            </w:r>
          </w:p>
        </w:tc>
      </w:tr>
      <w:tr w:rsidR="00054C02" w:rsidRPr="0030636C" w14:paraId="7D7D43E8" w14:textId="77777777">
        <w:tc>
          <w:tcPr>
            <w:tcW w:w="4320" w:type="dxa"/>
          </w:tcPr>
          <w:p w14:paraId="39B9CDE8" w14:textId="77777777" w:rsidR="00054C02" w:rsidRPr="00743EEA" w:rsidRDefault="00743EEA">
            <w:pPr>
              <w:rPr>
                <w:rFonts w:ascii="Aptos Display" w:hAnsi="Aptos Display"/>
                <w:b/>
                <w:bCs/>
              </w:rPr>
            </w:pPr>
            <w:r w:rsidRPr="00743EEA">
              <w:rPr>
                <w:rFonts w:ascii="Aptos Display" w:hAnsi="Aptos Display"/>
                <w:b/>
                <w:bCs/>
              </w:rPr>
              <w:t>Version</w:t>
            </w:r>
          </w:p>
        </w:tc>
        <w:tc>
          <w:tcPr>
            <w:tcW w:w="4320" w:type="dxa"/>
          </w:tcPr>
          <w:p w14:paraId="281D0CB5" w14:textId="4761012D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v1.</w:t>
            </w:r>
            <w:r w:rsidR="003F6AF9" w:rsidRPr="0030636C">
              <w:rPr>
                <w:rFonts w:ascii="Aptos Display" w:hAnsi="Aptos Display"/>
              </w:rPr>
              <w:t>2</w:t>
            </w:r>
          </w:p>
        </w:tc>
      </w:tr>
      <w:tr w:rsidR="00054C02" w:rsidRPr="0030636C" w14:paraId="56727775" w14:textId="77777777">
        <w:tc>
          <w:tcPr>
            <w:tcW w:w="4320" w:type="dxa"/>
          </w:tcPr>
          <w:p w14:paraId="49A31869" w14:textId="77777777" w:rsidR="00054C02" w:rsidRPr="00743EEA" w:rsidRDefault="00743EEA">
            <w:pPr>
              <w:rPr>
                <w:rFonts w:ascii="Aptos Display" w:hAnsi="Aptos Display"/>
                <w:b/>
                <w:bCs/>
              </w:rPr>
            </w:pPr>
            <w:r w:rsidRPr="00743EEA">
              <w:rPr>
                <w:rFonts w:ascii="Aptos Display" w:hAnsi="Aptos Display"/>
                <w:b/>
                <w:bCs/>
              </w:rPr>
              <w:t>Date</w:t>
            </w:r>
          </w:p>
        </w:tc>
        <w:tc>
          <w:tcPr>
            <w:tcW w:w="4320" w:type="dxa"/>
          </w:tcPr>
          <w:p w14:paraId="10EC5B2D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05 September 2025</w:t>
            </w:r>
          </w:p>
        </w:tc>
      </w:tr>
      <w:tr w:rsidR="00054C02" w:rsidRPr="0030636C" w14:paraId="70B46E60" w14:textId="77777777">
        <w:tc>
          <w:tcPr>
            <w:tcW w:w="4320" w:type="dxa"/>
          </w:tcPr>
          <w:p w14:paraId="005DA07E" w14:textId="77777777" w:rsidR="00054C02" w:rsidRPr="00743EEA" w:rsidRDefault="00743EEA">
            <w:pPr>
              <w:rPr>
                <w:rFonts w:ascii="Aptos Display" w:hAnsi="Aptos Display"/>
                <w:b/>
                <w:bCs/>
              </w:rPr>
            </w:pPr>
            <w:r w:rsidRPr="00743EEA">
              <w:rPr>
                <w:rFonts w:ascii="Aptos Display" w:hAnsi="Aptos Display"/>
                <w:b/>
                <w:bCs/>
              </w:rPr>
              <w:t>Prepared By</w:t>
            </w:r>
          </w:p>
        </w:tc>
        <w:tc>
          <w:tcPr>
            <w:tcW w:w="4320" w:type="dxa"/>
          </w:tcPr>
          <w:p w14:paraId="22E2C536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Saber Operations Team</w:t>
            </w:r>
          </w:p>
        </w:tc>
      </w:tr>
      <w:tr w:rsidR="00054C02" w:rsidRPr="0030636C" w14:paraId="52FF644B" w14:textId="77777777">
        <w:tc>
          <w:tcPr>
            <w:tcW w:w="4320" w:type="dxa"/>
          </w:tcPr>
          <w:p w14:paraId="54FB4538" w14:textId="77777777" w:rsidR="00054C02" w:rsidRPr="00743EEA" w:rsidRDefault="00743EEA">
            <w:pPr>
              <w:rPr>
                <w:rFonts w:ascii="Aptos Display" w:hAnsi="Aptos Display"/>
                <w:b/>
                <w:bCs/>
              </w:rPr>
            </w:pPr>
            <w:r w:rsidRPr="00743EEA">
              <w:rPr>
                <w:rFonts w:ascii="Aptos Display" w:hAnsi="Aptos Display"/>
                <w:b/>
                <w:bCs/>
              </w:rPr>
              <w:t>Reviewed / Approved By</w:t>
            </w:r>
          </w:p>
        </w:tc>
        <w:tc>
          <w:tcPr>
            <w:tcW w:w="4320" w:type="dxa"/>
          </w:tcPr>
          <w:p w14:paraId="469B685C" w14:textId="027FFEE7" w:rsidR="00054C02" w:rsidRPr="0030636C" w:rsidRDefault="003F6AF9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Jessica Wilkinson</w:t>
            </w:r>
          </w:p>
        </w:tc>
      </w:tr>
    </w:tbl>
    <w:p w14:paraId="2AB7670A" w14:textId="77777777" w:rsidR="00054C02" w:rsidRPr="00743EEA" w:rsidRDefault="00743EEA">
      <w:pPr>
        <w:pStyle w:val="Heading1"/>
        <w:rPr>
          <w:rFonts w:ascii="Aptos Display" w:hAnsi="Aptos Display"/>
          <w:color w:val="auto"/>
        </w:rPr>
      </w:pPr>
      <w:r w:rsidRPr="00743EEA">
        <w:rPr>
          <w:rFonts w:ascii="Aptos Display" w:hAnsi="Aptos Display"/>
          <w:color w:val="auto"/>
        </w:rPr>
        <w:t>EPC Contractor Onboarding Document</w:t>
      </w:r>
    </w:p>
    <w:p w14:paraId="58F8C3A5" w14:textId="7A003C39" w:rsidR="00054C02" w:rsidRPr="0030636C" w:rsidRDefault="00743EEA">
      <w:pPr>
        <w:rPr>
          <w:rFonts w:ascii="Aptos Display" w:hAnsi="Aptos Display"/>
        </w:rPr>
      </w:pPr>
      <w:r w:rsidRPr="0030636C">
        <w:rPr>
          <w:rFonts w:ascii="Aptos Display" w:hAnsi="Aptos Display"/>
        </w:rPr>
        <w:t>Version: 1.</w:t>
      </w:r>
      <w:r w:rsidR="003F6AF9" w:rsidRPr="0030636C">
        <w:rPr>
          <w:rFonts w:ascii="Aptos Display" w:hAnsi="Aptos Display"/>
        </w:rPr>
        <w:t>2</w:t>
      </w:r>
    </w:p>
    <w:p w14:paraId="5A76890D" w14:textId="28C41279" w:rsidR="00054C02" w:rsidRPr="0030636C" w:rsidRDefault="00743EEA">
      <w:pPr>
        <w:rPr>
          <w:rFonts w:ascii="Aptos Display" w:hAnsi="Aptos Display"/>
        </w:rPr>
      </w:pPr>
      <w:r w:rsidRPr="0030636C">
        <w:rPr>
          <w:rFonts w:ascii="Aptos Display" w:hAnsi="Aptos Display"/>
        </w:rPr>
        <w:t xml:space="preserve">Date: </w:t>
      </w:r>
      <w:r w:rsidR="003F6AF9" w:rsidRPr="0030636C">
        <w:rPr>
          <w:rFonts w:ascii="Aptos Display" w:hAnsi="Aptos Display"/>
        </w:rPr>
        <w:t>05/09/2025</w:t>
      </w:r>
    </w:p>
    <w:p w14:paraId="10749815" w14:textId="77777777" w:rsidR="00054C02" w:rsidRPr="0030636C" w:rsidRDefault="00743EEA">
      <w:pPr>
        <w:rPr>
          <w:rFonts w:ascii="Aptos Display" w:hAnsi="Aptos Display"/>
        </w:rPr>
      </w:pPr>
      <w:r w:rsidRPr="0030636C">
        <w:rPr>
          <w:rFonts w:ascii="Aptos Display" w:hAnsi="Aptos Display"/>
        </w:rPr>
        <w:t>Prepared by: Saber Operations Team</w:t>
      </w:r>
    </w:p>
    <w:p w14:paraId="63FB27BB" w14:textId="77777777" w:rsidR="00054C02" w:rsidRPr="0030636C" w:rsidRDefault="00743EEA">
      <w:pPr>
        <w:rPr>
          <w:rFonts w:ascii="Aptos Display" w:hAnsi="Aptos Display"/>
        </w:rPr>
      </w:pPr>
      <w:r w:rsidRPr="0030636C">
        <w:rPr>
          <w:rFonts w:ascii="Aptos Display" w:hAnsi="Aptos Display"/>
        </w:rPr>
        <w:br w:type="page"/>
      </w:r>
    </w:p>
    <w:p w14:paraId="3530236D" w14:textId="77777777" w:rsidR="00054C02" w:rsidRPr="0030636C" w:rsidRDefault="00743EEA">
      <w:pPr>
        <w:pStyle w:val="Heading1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lastRenderedPageBreak/>
        <w:t>Introduction</w:t>
      </w:r>
    </w:p>
    <w:p w14:paraId="12CBD50E" w14:textId="77777777" w:rsidR="00054C02" w:rsidRPr="0030636C" w:rsidRDefault="00743EEA">
      <w:pPr>
        <w:rPr>
          <w:rFonts w:ascii="Aptos Display" w:hAnsi="Aptos Display"/>
        </w:rPr>
      </w:pPr>
      <w:r w:rsidRPr="0030636C">
        <w:rPr>
          <w:rFonts w:ascii="Aptos Display" w:hAnsi="Aptos Display"/>
        </w:rPr>
        <w:t>At Saber Renewable Energy, we are committed to working with trusted EPC (Engineering, Procurement and Construction) partners who share our values of quality, safety, compliance, and delivery excellence.</w:t>
      </w:r>
      <w:r w:rsidRPr="0030636C">
        <w:rPr>
          <w:rFonts w:ascii="Aptos Display" w:hAnsi="Aptos Display"/>
        </w:rPr>
        <w:br/>
      </w:r>
      <w:r w:rsidRPr="0030636C">
        <w:rPr>
          <w:rFonts w:ascii="Aptos Display" w:hAnsi="Aptos Display"/>
        </w:rPr>
        <w:br/>
        <w:t>This onboarding document is designed to gather essential information about your business, verify your credentials, and ensure alignment with Saber’s standards and ways of working.</w:t>
      </w:r>
      <w:r w:rsidRPr="0030636C">
        <w:rPr>
          <w:rFonts w:ascii="Aptos Display" w:hAnsi="Aptos Display"/>
        </w:rPr>
        <w:br/>
      </w:r>
      <w:r w:rsidRPr="0030636C">
        <w:rPr>
          <w:rFonts w:ascii="Aptos Display" w:hAnsi="Aptos Display"/>
        </w:rPr>
        <w:br/>
        <w:t>Please complete all sections in as much detail as possible, attaching supporting documentation where required. The information provided will form part of our evaluation and approval process.</w:t>
      </w:r>
      <w:r w:rsidRPr="0030636C">
        <w:rPr>
          <w:rFonts w:ascii="Aptos Display" w:hAnsi="Aptos Display"/>
        </w:rPr>
        <w:br/>
      </w:r>
      <w:r w:rsidRPr="0030636C">
        <w:rPr>
          <w:rFonts w:ascii="Aptos Display" w:hAnsi="Aptos Display"/>
        </w:rPr>
        <w:br/>
        <w:t>If you have any questions, please contact the Saber Operations Team.</w:t>
      </w:r>
    </w:p>
    <w:p w14:paraId="30B9465D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1: Company Information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54C02" w:rsidRPr="0030636C" w14:paraId="06BF5288" w14:textId="77777777" w:rsidTr="003F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CD342D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31578CBF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7291EE81" w14:textId="77777777" w:rsidTr="003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CDE865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Company Name</w:t>
            </w:r>
          </w:p>
        </w:tc>
        <w:tc>
          <w:tcPr>
            <w:tcW w:w="4320" w:type="dxa"/>
          </w:tcPr>
          <w:p w14:paraId="1A59655A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7D44C58C" w14:textId="77777777" w:rsidTr="003F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77CFA2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Trading Name (This should be the company that will enter into contract)</w:t>
            </w:r>
          </w:p>
        </w:tc>
        <w:tc>
          <w:tcPr>
            <w:tcW w:w="4320" w:type="dxa"/>
          </w:tcPr>
          <w:p w14:paraId="066574F6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035240E9" w14:textId="77777777" w:rsidTr="003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5B974D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Registered Office</w:t>
            </w:r>
          </w:p>
        </w:tc>
        <w:tc>
          <w:tcPr>
            <w:tcW w:w="4320" w:type="dxa"/>
          </w:tcPr>
          <w:p w14:paraId="1EC8402A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0C648226" w14:textId="77777777" w:rsidTr="003F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90E039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Head Office Address</w:t>
            </w:r>
          </w:p>
        </w:tc>
        <w:tc>
          <w:tcPr>
            <w:tcW w:w="4320" w:type="dxa"/>
          </w:tcPr>
          <w:p w14:paraId="21F69951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5CBD1E8B" w14:textId="77777777" w:rsidTr="003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E1AC36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Company Registration Number</w:t>
            </w:r>
          </w:p>
        </w:tc>
        <w:tc>
          <w:tcPr>
            <w:tcW w:w="4320" w:type="dxa"/>
          </w:tcPr>
          <w:p w14:paraId="1A983886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10ECFF5" w14:textId="77777777" w:rsidTr="003F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49A2FB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VAT Number</w:t>
            </w:r>
          </w:p>
        </w:tc>
        <w:tc>
          <w:tcPr>
            <w:tcW w:w="4320" w:type="dxa"/>
          </w:tcPr>
          <w:p w14:paraId="49FE6FAB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2645F498" w14:textId="77777777" w:rsidTr="003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4CC5DD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Name of Parent / Holding Company (if any)</w:t>
            </w:r>
          </w:p>
        </w:tc>
        <w:tc>
          <w:tcPr>
            <w:tcW w:w="4320" w:type="dxa"/>
          </w:tcPr>
          <w:p w14:paraId="4C4FA3A6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F2542A6" w14:textId="77777777" w:rsidTr="003F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C5242A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Contact Name and Job Title</w:t>
            </w:r>
          </w:p>
        </w:tc>
        <w:tc>
          <w:tcPr>
            <w:tcW w:w="4320" w:type="dxa"/>
          </w:tcPr>
          <w:p w14:paraId="7A093AE4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7B15FFBE" w14:textId="77777777" w:rsidTr="003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7AC407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Contact Telephone Number</w:t>
            </w:r>
          </w:p>
        </w:tc>
        <w:tc>
          <w:tcPr>
            <w:tcW w:w="4320" w:type="dxa"/>
          </w:tcPr>
          <w:p w14:paraId="77BF25B1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B5E992F" w14:textId="77777777" w:rsidTr="003F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011363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Contact Email Address</w:t>
            </w:r>
          </w:p>
        </w:tc>
        <w:tc>
          <w:tcPr>
            <w:tcW w:w="4320" w:type="dxa"/>
          </w:tcPr>
          <w:p w14:paraId="42517E14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1E07AF1D" w14:textId="77777777" w:rsidTr="003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278AB3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Number of Years Trading</w:t>
            </w:r>
          </w:p>
        </w:tc>
        <w:tc>
          <w:tcPr>
            <w:tcW w:w="4320" w:type="dxa"/>
          </w:tcPr>
          <w:p w14:paraId="1300BAB7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27D59A98" w14:textId="77777777" w:rsidR="00054C02" w:rsidRPr="0030636C" w:rsidRDefault="00054C02">
      <w:pPr>
        <w:rPr>
          <w:rFonts w:ascii="Aptos Display" w:hAnsi="Aptos Display"/>
        </w:rPr>
      </w:pPr>
    </w:p>
    <w:p w14:paraId="48986F64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2: Certifications and Accreditations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054C02" w:rsidRPr="0030636C" w14:paraId="3B83B260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F635AF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727632B1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3A6B4B31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5EF34D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Have you achieved certification to ISO 9001, 14001, 27001 or 45001 management systems? (Provide evidence)</w:t>
            </w:r>
          </w:p>
        </w:tc>
        <w:tc>
          <w:tcPr>
            <w:tcW w:w="4320" w:type="dxa"/>
          </w:tcPr>
          <w:p w14:paraId="43A8B66D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7F23D8B3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30573D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 xml:space="preserve">Are you a member of any industry-recognised schemes or accreditations (e.g. Construction Line, CHAS, SMAS, </w:t>
            </w:r>
            <w:r w:rsidRPr="0030636C">
              <w:rPr>
                <w:rFonts w:ascii="Aptos Display" w:hAnsi="Aptos Display"/>
              </w:rPr>
              <w:lastRenderedPageBreak/>
              <w:t>SafeContractor)? If so, please provide details and certification.</w:t>
            </w:r>
          </w:p>
        </w:tc>
        <w:tc>
          <w:tcPr>
            <w:tcW w:w="4320" w:type="dxa"/>
          </w:tcPr>
          <w:p w14:paraId="768FA117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7A89C733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3D5A38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Are you a member of a NICEIC Competent Persons Scheme and thus able to self-certify your work?</w:t>
            </w:r>
          </w:p>
        </w:tc>
        <w:tc>
          <w:tcPr>
            <w:tcW w:w="4320" w:type="dxa"/>
          </w:tcPr>
          <w:p w14:paraId="55BACE50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25FBEB28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ABDE33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Are you a member of the MCS Approved Contractor Scheme? If so, please provide details and certification.</w:t>
            </w:r>
          </w:p>
        </w:tc>
        <w:tc>
          <w:tcPr>
            <w:tcW w:w="4320" w:type="dxa"/>
          </w:tcPr>
          <w:p w14:paraId="667808F1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4C791CB2" w14:textId="77777777" w:rsidR="00054C02" w:rsidRPr="0030636C" w:rsidRDefault="00054C02">
      <w:pPr>
        <w:rPr>
          <w:rFonts w:ascii="Aptos Display" w:hAnsi="Aptos Display"/>
        </w:rPr>
      </w:pPr>
    </w:p>
    <w:p w14:paraId="5D4EB739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3: Insurance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54C02" w:rsidRPr="0030636C" w14:paraId="20463CE5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D7E864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08FB0046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0CAB9094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9AF143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Please provide a copy of your Public &amp; Product Liability Insurance. Please confirm if your cover is inclusive of an “Indemnity in Principle Clause”.</w:t>
            </w:r>
          </w:p>
        </w:tc>
        <w:tc>
          <w:tcPr>
            <w:tcW w:w="4320" w:type="dxa"/>
          </w:tcPr>
          <w:p w14:paraId="70266989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0FEA679E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D62F25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Please provide a copy of your Employers Liability Insurance.</w:t>
            </w:r>
          </w:p>
        </w:tc>
        <w:tc>
          <w:tcPr>
            <w:tcW w:w="4320" w:type="dxa"/>
          </w:tcPr>
          <w:p w14:paraId="2FDB6CD1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76C5C205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95DC23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Please provide a copy of your Professional Indemnity Insurance.</w:t>
            </w:r>
          </w:p>
        </w:tc>
        <w:tc>
          <w:tcPr>
            <w:tcW w:w="4320" w:type="dxa"/>
          </w:tcPr>
          <w:p w14:paraId="462AE5FC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1BB132FA" w14:textId="77777777" w:rsidR="00054C02" w:rsidRPr="0030636C" w:rsidRDefault="00054C02">
      <w:pPr>
        <w:rPr>
          <w:rFonts w:ascii="Aptos Display" w:hAnsi="Aptos Display"/>
        </w:rPr>
      </w:pPr>
    </w:p>
    <w:p w14:paraId="77FD6FB7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4: Roles and Capabilities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54C02" w:rsidRPr="0030636C" w14:paraId="59B9EB4C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B3C9F2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1C573C88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0B34BC34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49DCC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Does your company act as Principal Contractor currently? Please provide details of size and scale of projects where you have undertaken this function in the last year.</w:t>
            </w:r>
          </w:p>
        </w:tc>
        <w:tc>
          <w:tcPr>
            <w:tcW w:w="4320" w:type="dxa"/>
          </w:tcPr>
          <w:p w14:paraId="16A67720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375FF3CA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24C580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Does your company act as Principal Designer currently? Please provide details of size and scale of projects where you have undertaken this function in the last year.</w:t>
            </w:r>
          </w:p>
        </w:tc>
        <w:tc>
          <w:tcPr>
            <w:tcW w:w="4320" w:type="dxa"/>
          </w:tcPr>
          <w:p w14:paraId="7AB97239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F510C45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184DCB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Please indicate approximate percentages of internal versus sub-contracted labour envisaged on works for Saber.</w:t>
            </w:r>
          </w:p>
        </w:tc>
        <w:tc>
          <w:tcPr>
            <w:tcW w:w="4320" w:type="dxa"/>
          </w:tcPr>
          <w:p w14:paraId="7A6D5489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7350A0AF" w14:textId="77777777" w:rsidR="00054C02" w:rsidRPr="0030636C" w:rsidRDefault="00054C02">
      <w:pPr>
        <w:rPr>
          <w:rFonts w:ascii="Aptos Display" w:hAnsi="Aptos Display"/>
        </w:rPr>
      </w:pPr>
    </w:p>
    <w:p w14:paraId="77314FCF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5: Agreement to Terms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54C02" w:rsidRPr="0030636C" w14:paraId="31367D2C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CFAA51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6EC5B17A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232BD91A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6CD189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lastRenderedPageBreak/>
              <w:t>Have you received a copy of the Saber EPC Contractor Onboarding: Contract Overview Pack and is your business willing to work with the outlined terms and ways of working explained within it?</w:t>
            </w:r>
          </w:p>
        </w:tc>
        <w:tc>
          <w:tcPr>
            <w:tcW w:w="4320" w:type="dxa"/>
          </w:tcPr>
          <w:p w14:paraId="73AF325C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643480A7" w14:textId="77777777" w:rsidR="00054C02" w:rsidRPr="0030636C" w:rsidRDefault="00054C02">
      <w:pPr>
        <w:rPr>
          <w:rFonts w:ascii="Aptos Display" w:hAnsi="Aptos Display"/>
        </w:rPr>
      </w:pPr>
    </w:p>
    <w:p w14:paraId="4D386813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6: Legal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054C02" w:rsidRPr="0030636C" w14:paraId="53EE529E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FD7FD7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231E13E7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4F77E49E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E45F19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Does your company have any pending prosecutions?</w:t>
            </w:r>
          </w:p>
        </w:tc>
        <w:tc>
          <w:tcPr>
            <w:tcW w:w="4320" w:type="dxa"/>
          </w:tcPr>
          <w:p w14:paraId="6C212AE8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6C530A43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8A4F40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Have you received a copy of the blank EPC and O&amp;M contract from Saber and have these been reviewed by the relevant signatory authorities within your company?</w:t>
            </w:r>
          </w:p>
        </w:tc>
        <w:tc>
          <w:tcPr>
            <w:tcW w:w="4320" w:type="dxa"/>
          </w:tcPr>
          <w:p w14:paraId="660F1986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19FF6773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BD8B59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 you have any clarifications, comments or concerns with regard to the contracting and legal documents proposed by Saber?</w:t>
            </w:r>
          </w:p>
        </w:tc>
        <w:tc>
          <w:tcPr>
            <w:tcW w:w="4320" w:type="dxa"/>
          </w:tcPr>
          <w:p w14:paraId="2A97BB76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7630687D" w14:textId="77777777" w:rsidR="00054C02" w:rsidRPr="0030636C" w:rsidRDefault="00054C02">
      <w:pPr>
        <w:rPr>
          <w:rFonts w:ascii="Aptos Display" w:hAnsi="Aptos Display"/>
        </w:rPr>
      </w:pPr>
    </w:p>
    <w:p w14:paraId="3A2568B7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7: HSEQ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054C02" w:rsidRPr="0030636C" w14:paraId="7E1DFCDF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2EFE23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4DD84D65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36E3FB21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7AE767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Have you received an HSE improvement or prohibition notice in the last 5 years? (Please provide details)</w:t>
            </w:r>
          </w:p>
        </w:tc>
        <w:tc>
          <w:tcPr>
            <w:tcW w:w="4320" w:type="dxa"/>
          </w:tcPr>
          <w:p w14:paraId="090C45F2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61D811A9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25ECE4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How many RIDDOR reportable accidents has your company had in the last 3 years? (Please provide details)</w:t>
            </w:r>
          </w:p>
        </w:tc>
        <w:tc>
          <w:tcPr>
            <w:tcW w:w="4320" w:type="dxa"/>
          </w:tcPr>
          <w:p w14:paraId="40FDC0BE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1843EAC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2A7C07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Provide evidence and case study examples of how you manage Health &amp; Safety and CDM 2015 regulations on site, including undertaking the role of Principal Designer and Principal Contractor.</w:t>
            </w:r>
          </w:p>
        </w:tc>
        <w:tc>
          <w:tcPr>
            <w:tcW w:w="4320" w:type="dxa"/>
          </w:tcPr>
          <w:p w14:paraId="2DE4E725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00C56D5C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652A39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Provide details of the named individual that will act as Principal Designer for your works for Saber, including qualifications and training records.</w:t>
            </w:r>
          </w:p>
        </w:tc>
        <w:tc>
          <w:tcPr>
            <w:tcW w:w="4320" w:type="dxa"/>
          </w:tcPr>
          <w:p w14:paraId="0911891A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2C55067B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011DC4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 xml:space="preserve">Provide all business and/or employee qualifications and training records in relation to managing health and safety and </w:t>
            </w:r>
            <w:r w:rsidRPr="0030636C">
              <w:rPr>
                <w:rFonts w:ascii="Aptos Display" w:hAnsi="Aptos Display"/>
              </w:rPr>
              <w:lastRenderedPageBreak/>
              <w:t>CDM 2015 regulations on site (e.g. NEBOSH, SMSTS, CSCS Scheme).</w:t>
            </w:r>
          </w:p>
        </w:tc>
        <w:tc>
          <w:tcPr>
            <w:tcW w:w="4320" w:type="dxa"/>
          </w:tcPr>
          <w:p w14:paraId="12DFBCA7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3BF9AB33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E67A88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Does your company have an accident and/or near-miss event recording procedure? How do you reduce the likelihood of reoccurring incidents?</w:t>
            </w:r>
          </w:p>
        </w:tc>
        <w:tc>
          <w:tcPr>
            <w:tcW w:w="4320" w:type="dxa"/>
          </w:tcPr>
          <w:p w14:paraId="28F78D6F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2A8EEA74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298F21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Provide evidence of your quality procedures for managing site installation quality and continuous improvement.</w:t>
            </w:r>
          </w:p>
        </w:tc>
        <w:tc>
          <w:tcPr>
            <w:tcW w:w="4320" w:type="dxa"/>
          </w:tcPr>
          <w:p w14:paraId="7964C964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47C537FC" w14:textId="77777777" w:rsidR="00054C02" w:rsidRPr="0030636C" w:rsidRDefault="00054C02">
      <w:pPr>
        <w:rPr>
          <w:rFonts w:ascii="Aptos Display" w:hAnsi="Aptos Display"/>
        </w:rPr>
      </w:pPr>
    </w:p>
    <w:p w14:paraId="7401A233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8: Policy, Procedures and People Management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054C02" w:rsidRPr="0030636C" w14:paraId="46EB780B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B86EB1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277B795C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60C5D5B8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690B9F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 you have a Health &amp; Safety policy that has been reviewed by your company and signed within the last 12 months? (Provide evidence)</w:t>
            </w:r>
          </w:p>
        </w:tc>
        <w:tc>
          <w:tcPr>
            <w:tcW w:w="4320" w:type="dxa"/>
          </w:tcPr>
          <w:p w14:paraId="22EFB37F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67F945F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A4D1BB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 you have an Environmental and/or Sustainability policy that has been reviewed by your company and signed within the last 12 months? (Provide evidence)</w:t>
            </w:r>
          </w:p>
        </w:tc>
        <w:tc>
          <w:tcPr>
            <w:tcW w:w="4320" w:type="dxa"/>
          </w:tcPr>
          <w:p w14:paraId="6E0EBD43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0CC56ADC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6BE30B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 you have a Modern Slavery policy that has been reviewed by your company and signed within the last 12 months? (Provide evidence)</w:t>
            </w:r>
          </w:p>
        </w:tc>
        <w:tc>
          <w:tcPr>
            <w:tcW w:w="4320" w:type="dxa"/>
          </w:tcPr>
          <w:p w14:paraId="70F1F15D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1057ED5E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A126F5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 you have a Misuse of Substances policy that has been reviewed by your company and signed within the last 12 months? (Provide evidence)</w:t>
            </w:r>
          </w:p>
        </w:tc>
        <w:tc>
          <w:tcPr>
            <w:tcW w:w="4320" w:type="dxa"/>
          </w:tcPr>
          <w:p w14:paraId="1D603EDA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5AE36A7B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39DD28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How do you monitor employee right to work in the UK as regards immigration, asylum and nationality?</w:t>
            </w:r>
          </w:p>
        </w:tc>
        <w:tc>
          <w:tcPr>
            <w:tcW w:w="4320" w:type="dxa"/>
          </w:tcPr>
          <w:p w14:paraId="7EE60F3C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50F72EF5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78C9EC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Have your staff received formal training for the tasks they are required to perform? Please provide a list of all training certification.</w:t>
            </w:r>
          </w:p>
        </w:tc>
        <w:tc>
          <w:tcPr>
            <w:tcW w:w="4320" w:type="dxa"/>
          </w:tcPr>
          <w:p w14:paraId="71E74962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35D15EAC" w14:textId="77777777" w:rsidR="00054C02" w:rsidRPr="0030636C" w:rsidRDefault="00054C02">
      <w:pPr>
        <w:rPr>
          <w:rFonts w:ascii="Aptos Display" w:hAnsi="Aptos Display"/>
        </w:rPr>
      </w:pPr>
    </w:p>
    <w:p w14:paraId="3C29B504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9: Data Protection and IT Management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54C02" w:rsidRPr="0030636C" w14:paraId="067B9463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122DB3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7F6FFE4C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08B6DC91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F8474C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lastRenderedPageBreak/>
              <w:t>Do you have a GDPR Data Protection policy that has been reviewed by your company and signed within the last 12 months? (Provide evidence)</w:t>
            </w:r>
          </w:p>
        </w:tc>
        <w:tc>
          <w:tcPr>
            <w:tcW w:w="4320" w:type="dxa"/>
          </w:tcPr>
          <w:p w14:paraId="48D40454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0827344B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38562E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Has your organisation had a cyber-security breach or incident in the previous 3 years? (If yes, please provide details of measures taken to prevent recurrence)</w:t>
            </w:r>
          </w:p>
        </w:tc>
        <w:tc>
          <w:tcPr>
            <w:tcW w:w="4320" w:type="dxa"/>
          </w:tcPr>
          <w:p w14:paraId="0E4F02B3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630DDB9D" w14:textId="77777777" w:rsidR="00054C02" w:rsidRPr="0030636C" w:rsidRDefault="00054C02">
      <w:pPr>
        <w:rPr>
          <w:rFonts w:ascii="Aptos Display" w:hAnsi="Aptos Display"/>
        </w:rPr>
      </w:pPr>
    </w:p>
    <w:p w14:paraId="25AF02FC" w14:textId="77777777" w:rsidR="00054C02" w:rsidRPr="0030636C" w:rsidRDefault="00743EEA">
      <w:pPr>
        <w:pStyle w:val="Heading2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Section 10: Delivery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054C02" w:rsidRPr="0030636C" w14:paraId="3CA2CEAE" w14:textId="77777777" w:rsidTr="0030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123512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Question</w:t>
            </w:r>
          </w:p>
        </w:tc>
        <w:tc>
          <w:tcPr>
            <w:tcW w:w="4320" w:type="dxa"/>
          </w:tcPr>
          <w:p w14:paraId="438ABDDE" w14:textId="77777777" w:rsidR="00054C02" w:rsidRPr="0030636C" w:rsidRDefault="00743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Response</w:t>
            </w:r>
          </w:p>
        </w:tc>
      </w:tr>
      <w:tr w:rsidR="00054C02" w:rsidRPr="0030636C" w14:paraId="35D9DC82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DFCBAB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Provide a capability statement, inclusive of case studies with regard to your relevant experience and capability (including design capability).</w:t>
            </w:r>
          </w:p>
        </w:tc>
        <w:tc>
          <w:tcPr>
            <w:tcW w:w="4320" w:type="dxa"/>
          </w:tcPr>
          <w:p w14:paraId="40952C86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1872248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ED3A2D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Provide a works methodology statement on how you will ensure works will be delivered in accordance with Saber’s requirements, health and safety requirements (including CDM 2015) and design requirements.</w:t>
            </w:r>
          </w:p>
        </w:tc>
        <w:tc>
          <w:tcPr>
            <w:tcW w:w="4320" w:type="dxa"/>
          </w:tcPr>
          <w:p w14:paraId="04DD86C0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183EBDC0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3B0D45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Please provide details of the resources you will allocate to each Saber project.</w:t>
            </w:r>
          </w:p>
        </w:tc>
        <w:tc>
          <w:tcPr>
            <w:tcW w:w="4320" w:type="dxa"/>
          </w:tcPr>
          <w:p w14:paraId="0C78FAEB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4D5F3645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0220F4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Provide Team CVs for key personnel within the business, including those directly involved in Saber projects.</w:t>
            </w:r>
          </w:p>
        </w:tc>
        <w:tc>
          <w:tcPr>
            <w:tcW w:w="4320" w:type="dxa"/>
          </w:tcPr>
          <w:p w14:paraId="7EB6FEF0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5119CB4A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B1E349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Provide a list of any sub-contractors or sub-professional service consultants (e.g. design work, planning consultant) that you will utilise in delivering projects for Saber.</w:t>
            </w:r>
          </w:p>
        </w:tc>
        <w:tc>
          <w:tcPr>
            <w:tcW w:w="4320" w:type="dxa"/>
          </w:tcPr>
          <w:p w14:paraId="3B6948C7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0441F857" w14:textId="77777777" w:rsidTr="0030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98BD48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Do you operate nationwide (UK) or only specific geographical regions? (Please specify regions)</w:t>
            </w:r>
          </w:p>
        </w:tc>
        <w:tc>
          <w:tcPr>
            <w:tcW w:w="4320" w:type="dxa"/>
          </w:tcPr>
          <w:p w14:paraId="2FA26679" w14:textId="77777777" w:rsidR="00054C02" w:rsidRPr="0030636C" w:rsidRDefault="0005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54C02" w:rsidRPr="0030636C" w14:paraId="25CDCD58" w14:textId="77777777" w:rsidTr="0030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E0E6E9" w14:textId="77777777" w:rsidR="00054C02" w:rsidRPr="0030636C" w:rsidRDefault="00743EEA">
            <w:pPr>
              <w:rPr>
                <w:rFonts w:ascii="Aptos Display" w:hAnsi="Aptos Display"/>
              </w:rPr>
            </w:pPr>
            <w:r w:rsidRPr="0030636C">
              <w:rPr>
                <w:rFonts w:ascii="Aptos Display" w:hAnsi="Aptos Display"/>
              </w:rPr>
              <w:t>Please provide a client reference statement from a recently installed commercial project.</w:t>
            </w:r>
          </w:p>
        </w:tc>
        <w:tc>
          <w:tcPr>
            <w:tcW w:w="4320" w:type="dxa"/>
          </w:tcPr>
          <w:p w14:paraId="5C077985" w14:textId="77777777" w:rsidR="00054C02" w:rsidRPr="0030636C" w:rsidRDefault="0005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634B5D44" w14:textId="77777777" w:rsidR="00054C02" w:rsidRPr="0030636C" w:rsidRDefault="00054C02">
      <w:pPr>
        <w:rPr>
          <w:rFonts w:ascii="Aptos Display" w:hAnsi="Aptos Display"/>
        </w:rPr>
      </w:pPr>
    </w:p>
    <w:p w14:paraId="5D45F1A9" w14:textId="77777777" w:rsidR="00054C02" w:rsidRPr="0030636C" w:rsidRDefault="00743EEA">
      <w:pPr>
        <w:pStyle w:val="Heading1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Submission Checklist</w:t>
      </w:r>
    </w:p>
    <w:p w14:paraId="5F54D92D" w14:textId="77777777" w:rsidR="00054C02" w:rsidRPr="0030636C" w:rsidRDefault="00743EEA">
      <w:pPr>
        <w:rPr>
          <w:rFonts w:ascii="Aptos Display" w:hAnsi="Aptos Display"/>
        </w:rPr>
      </w:pPr>
      <w:r w:rsidRPr="0030636C">
        <w:rPr>
          <w:rFonts w:ascii="Aptos Display" w:hAnsi="Aptos Display"/>
        </w:rPr>
        <w:t>Before submitting, please ensure you have attached the following (where applicable):</w:t>
      </w:r>
    </w:p>
    <w:p w14:paraId="551C8C0E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lastRenderedPageBreak/>
        <w:t>☐</w:t>
      </w:r>
      <w:r w:rsidRPr="0030636C">
        <w:rPr>
          <w:rFonts w:ascii="Aptos Display" w:hAnsi="Aptos Display"/>
        </w:rPr>
        <w:t xml:space="preserve"> Company registration documents</w:t>
      </w:r>
    </w:p>
    <w:p w14:paraId="4335E6D4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ISO certifications (e.g. ISO 9001, 14001, 27001, 45001)</w:t>
      </w:r>
    </w:p>
    <w:p w14:paraId="05E52285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Industry accreditations (e.g. NICEIC, MCS, CHAS, SMAS, SafeContractor)</w:t>
      </w:r>
    </w:p>
    <w:p w14:paraId="4269F114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Public &amp; Product Liability Insurance (with confirmation of Indemnity in Principle Clause)</w:t>
      </w:r>
    </w:p>
    <w:p w14:paraId="75525EE9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Employers Liability Insurance</w:t>
      </w:r>
    </w:p>
    <w:p w14:paraId="740FF7E5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Professional Indemnity Insurance</w:t>
      </w:r>
    </w:p>
    <w:p w14:paraId="23A5F1B9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Health &amp; Safety Policy (signed within last 12 months)</w:t>
      </w:r>
    </w:p>
    <w:p w14:paraId="3036FE7B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Environmental/Sustainability Policy (signed within last 12 months)</w:t>
      </w:r>
    </w:p>
    <w:p w14:paraId="48CD77F8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Modern Slavery Policy (signed within last 12 months)</w:t>
      </w:r>
    </w:p>
    <w:p w14:paraId="0D804348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Misuse of Substances Policy (signed within last 12 months)</w:t>
      </w:r>
    </w:p>
    <w:p w14:paraId="0CA1E100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GDPR/Data Protection Policy (signed within last 12 months)</w:t>
      </w:r>
    </w:p>
    <w:p w14:paraId="3941672F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Accident/near-miss procedure evidence</w:t>
      </w:r>
    </w:p>
    <w:p w14:paraId="1D205A08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Quality assurance procedures for installation and continuous improvement</w:t>
      </w:r>
    </w:p>
    <w:p w14:paraId="7D2AA438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Case studies/examples of relevant project experience</w:t>
      </w:r>
    </w:p>
    <w:p w14:paraId="67EAE4D6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Team CVs for key personnel</w:t>
      </w:r>
    </w:p>
    <w:p w14:paraId="3959E68B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Training certifications (e.g. NEBOSH, SMSTS, CSCS, etc.)</w:t>
      </w:r>
    </w:p>
    <w:p w14:paraId="48EE458D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Named Principal Designer details, including qualifications and training records</w:t>
      </w:r>
    </w:p>
    <w:p w14:paraId="77EF1101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List of proposed subcontractors / consultants (if applicable)</w:t>
      </w:r>
    </w:p>
    <w:p w14:paraId="296C4AF3" w14:textId="77777777" w:rsidR="00054C02" w:rsidRPr="0030636C" w:rsidRDefault="00743EEA">
      <w:pPr>
        <w:pStyle w:val="ListBullet"/>
        <w:rPr>
          <w:rFonts w:ascii="Aptos Display" w:hAnsi="Aptos Display"/>
        </w:rPr>
      </w:pPr>
      <w:r w:rsidRPr="0030636C">
        <w:rPr>
          <w:rFonts w:ascii="Aptos Display" w:hAnsi="Aptos Display"/>
        </w:rPr>
        <w:t>☐</w:t>
      </w:r>
      <w:r w:rsidRPr="0030636C">
        <w:rPr>
          <w:rFonts w:ascii="Aptos Display" w:hAnsi="Aptos Display"/>
        </w:rPr>
        <w:t xml:space="preserve"> Client reference statement from a recently completed commercial project</w:t>
      </w:r>
    </w:p>
    <w:p w14:paraId="3A842239" w14:textId="77777777" w:rsidR="00054C02" w:rsidRPr="0030636C" w:rsidRDefault="00743EEA">
      <w:pPr>
        <w:pStyle w:val="Heading1"/>
        <w:rPr>
          <w:rFonts w:ascii="Aptos Display" w:hAnsi="Aptos Display"/>
          <w:color w:val="auto"/>
        </w:rPr>
      </w:pPr>
      <w:r w:rsidRPr="0030636C">
        <w:rPr>
          <w:rFonts w:ascii="Aptos Display" w:hAnsi="Aptos Display"/>
          <w:color w:val="auto"/>
        </w:rPr>
        <w:t>Next Steps</w:t>
      </w:r>
    </w:p>
    <w:p w14:paraId="7A21A54B" w14:textId="77777777" w:rsidR="00054C02" w:rsidRPr="0030636C" w:rsidRDefault="00743EEA">
      <w:pPr>
        <w:rPr>
          <w:rFonts w:ascii="Aptos Display" w:hAnsi="Aptos Display"/>
        </w:rPr>
      </w:pPr>
      <w:r w:rsidRPr="0030636C">
        <w:rPr>
          <w:rFonts w:ascii="Aptos Display" w:hAnsi="Aptos Display"/>
        </w:rPr>
        <w:t>Once completed, please return this document along with all required supporting evidence to Saber’s Operations Team.</w:t>
      </w:r>
      <w:r w:rsidRPr="0030636C">
        <w:rPr>
          <w:rFonts w:ascii="Aptos Display" w:hAnsi="Aptos Display"/>
        </w:rPr>
        <w:br/>
      </w:r>
      <w:r w:rsidRPr="0030636C">
        <w:rPr>
          <w:rFonts w:ascii="Aptos Display" w:hAnsi="Aptos Display"/>
        </w:rPr>
        <w:br/>
        <w:t>Your submission will be reviewed, and Saber will contact you with the outcome and any follow-up discussions required.</w:t>
      </w:r>
      <w:r w:rsidRPr="0030636C">
        <w:rPr>
          <w:rFonts w:ascii="Aptos Display" w:hAnsi="Aptos Display"/>
        </w:rPr>
        <w:br/>
      </w:r>
      <w:r w:rsidRPr="0030636C">
        <w:rPr>
          <w:rFonts w:ascii="Aptos Display" w:hAnsi="Aptos Display"/>
        </w:rPr>
        <w:br/>
        <w:t>We look forward to working with you in delivering successful renewable energy projects.</w:t>
      </w:r>
    </w:p>
    <w:sectPr w:rsidR="00054C02" w:rsidRPr="0030636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E636D" w14:textId="77777777" w:rsidR="001D710F" w:rsidRDefault="001D710F" w:rsidP="001D710F">
      <w:pPr>
        <w:spacing w:after="0" w:line="240" w:lineRule="auto"/>
      </w:pPr>
      <w:r>
        <w:separator/>
      </w:r>
    </w:p>
  </w:endnote>
  <w:endnote w:type="continuationSeparator" w:id="0">
    <w:p w14:paraId="0CB36E0F" w14:textId="77777777" w:rsidR="001D710F" w:rsidRDefault="001D710F" w:rsidP="001D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7A98" w14:textId="49C60A78" w:rsidR="001D710F" w:rsidRDefault="001D710F" w:rsidP="001D710F">
    <w:pPr>
      <w:pStyle w:val="Parties"/>
      <w:numPr>
        <w:ilvl w:val="0"/>
        <w:numId w:val="0"/>
      </w:numPr>
      <w:spacing w:line="240" w:lineRule="auto"/>
      <w:jc w:val="center"/>
      <w:rPr>
        <w:rFonts w:ascii="Source Sans Pro" w:hAnsi="Source Sans Pro"/>
        <w:bCs/>
        <w:color w:val="034D73"/>
        <w:sz w:val="16"/>
        <w:szCs w:val="16"/>
      </w:rPr>
    </w:pPr>
    <w:r>
      <w:rPr>
        <w:rFonts w:ascii="Source Sans Pro" w:hAnsi="Source Sans Pro"/>
        <w:bCs/>
        <w:noProof/>
        <w:color w:val="034D73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8C7A0E" wp14:editId="53162305">
              <wp:simplePos x="0" y="0"/>
              <wp:positionH relativeFrom="column">
                <wp:posOffset>285750</wp:posOffset>
              </wp:positionH>
              <wp:positionV relativeFrom="paragraph">
                <wp:posOffset>81280</wp:posOffset>
              </wp:positionV>
              <wp:extent cx="5257800" cy="0"/>
              <wp:effectExtent l="38100" t="38100" r="76200" b="95250"/>
              <wp:wrapNone/>
              <wp:docPr id="123883051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368F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6.4pt" to="436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" strokecolor="#00b050" strokeweight=".5pt">
              <v:shadow on="t" color="black" opacity="24903f" origin=",.5" offset="0,.55556mm"/>
            </v:line>
          </w:pict>
        </mc:Fallback>
      </mc:AlternateContent>
    </w:r>
  </w:p>
  <w:p w14:paraId="36BA69A4" w14:textId="108C44FE" w:rsidR="001D710F" w:rsidRDefault="001D710F" w:rsidP="001D710F">
    <w:pPr>
      <w:pStyle w:val="Parties"/>
      <w:numPr>
        <w:ilvl w:val="0"/>
        <w:numId w:val="0"/>
      </w:numPr>
      <w:spacing w:line="240" w:lineRule="auto"/>
      <w:jc w:val="center"/>
      <w:rPr>
        <w:rFonts w:ascii="Source Sans Pro" w:hAnsi="Source Sans Pro"/>
        <w:bCs/>
        <w:color w:val="034D73"/>
        <w:sz w:val="16"/>
        <w:szCs w:val="16"/>
      </w:rPr>
    </w:pPr>
    <w:r>
      <w:rPr>
        <w:rFonts w:ascii="Source Sans Pro" w:hAnsi="Source Sans Pro"/>
        <w:bCs/>
        <w:noProof/>
        <w:color w:val="034D73"/>
        <w:sz w:val="16"/>
        <w:szCs w:val="16"/>
        <w14:ligatures w14:val="standardContextual"/>
      </w:rPr>
      <w:drawing>
        <wp:inline distT="0" distB="0" distL="0" distR="0" wp14:anchorId="022C2ED4" wp14:editId="740D2533">
          <wp:extent cx="270237" cy="170732"/>
          <wp:effectExtent l="0" t="0" r="0" b="0"/>
          <wp:docPr id="569270636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270636" name="Graphic 569270636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17654" b="19167"/>
                  <a:stretch>
                    <a:fillRect/>
                  </a:stretch>
                </pic:blipFill>
                <pic:spPr bwMode="auto">
                  <a:xfrm>
                    <a:off x="0" y="0"/>
                    <a:ext cx="278418" cy="1759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Source Sans Pro" w:hAnsi="Source Sans Pro"/>
        <w:bCs/>
        <w:color w:val="034D73"/>
        <w:sz w:val="16"/>
        <w:szCs w:val="16"/>
      </w:rPr>
      <w:t xml:space="preserve">   </w:t>
    </w:r>
    <w:r w:rsidRPr="001E16C6">
      <w:rPr>
        <w:rFonts w:ascii="Montserrat ExtraBold" w:hAnsi="Montserrat ExtraBold"/>
        <w:bCs/>
        <w:color w:val="034D73"/>
        <w:position w:val="4"/>
        <w:sz w:val="28"/>
        <w:szCs w:val="28"/>
      </w:rPr>
      <w:t>Infinite Power in Partnership</w:t>
    </w:r>
  </w:p>
  <w:p w14:paraId="2873805C" w14:textId="77777777" w:rsidR="001D710F" w:rsidRPr="00940C0F" w:rsidRDefault="001D710F" w:rsidP="001D710F">
    <w:pPr>
      <w:pStyle w:val="Parties"/>
      <w:numPr>
        <w:ilvl w:val="0"/>
        <w:numId w:val="0"/>
      </w:numPr>
      <w:spacing w:line="240" w:lineRule="auto"/>
      <w:jc w:val="center"/>
      <w:rPr>
        <w:rFonts w:ascii="Source Sans Pro" w:hAnsi="Source Sans Pro"/>
        <w:bCs/>
        <w:color w:val="034D73"/>
      </w:rPr>
    </w:pPr>
    <w:r w:rsidRPr="0002588E">
      <w:rPr>
        <w:rFonts w:ascii="Source Sans Pro" w:hAnsi="Source Sans Pro"/>
        <w:bCs/>
        <w:color w:val="034D73"/>
      </w:rPr>
      <w:t>saberrenewables.com</w:t>
    </w:r>
    <w:r>
      <w:rPr>
        <w:rFonts w:ascii="Source Sans Pro" w:hAnsi="Source Sans Pro"/>
        <w:bCs/>
        <w:color w:val="034D73"/>
      </w:rPr>
      <w:t xml:space="preserve"> </w:t>
    </w:r>
    <w:r w:rsidRPr="001E16C6">
      <w:rPr>
        <w:rFonts w:ascii="Source Sans Pro" w:hAnsi="Source Sans Pro"/>
        <w:bCs/>
        <w:color w:val="7CC061"/>
      </w:rPr>
      <w:t>|</w:t>
    </w:r>
    <w:r>
      <w:rPr>
        <w:rFonts w:ascii="Source Sans Pro" w:hAnsi="Source Sans Pro"/>
        <w:bCs/>
        <w:color w:val="034D73"/>
      </w:rPr>
      <w:t xml:space="preserve"> +44 (0)208 </w:t>
    </w:r>
    <w:r w:rsidRPr="00744AAA">
      <w:rPr>
        <w:rFonts w:ascii="Source Sans Pro" w:hAnsi="Source Sans Pro"/>
        <w:bCs/>
        <w:color w:val="034D73"/>
      </w:rPr>
      <w:t>203 940 3030</w:t>
    </w:r>
  </w:p>
  <w:p w14:paraId="721023B5" w14:textId="77777777" w:rsidR="001D710F" w:rsidRPr="00940C0F" w:rsidRDefault="001D710F" w:rsidP="001D710F">
    <w:pPr>
      <w:pStyle w:val="Header"/>
      <w:spacing w:line="360" w:lineRule="auto"/>
      <w:jc w:val="center"/>
      <w:rPr>
        <w:rFonts w:ascii="Source Sans Pro" w:hAnsi="Source Sans Pro"/>
        <w:b/>
        <w:bCs/>
        <w:color w:val="034D73"/>
        <w:sz w:val="15"/>
        <w:szCs w:val="15"/>
      </w:rPr>
    </w:pPr>
    <w:r w:rsidRPr="00940C0F">
      <w:rPr>
        <w:rFonts w:ascii="Source Sans Pro" w:hAnsi="Source Sans Pro"/>
        <w:color w:val="034D73"/>
        <w:sz w:val="15"/>
        <w:szCs w:val="15"/>
      </w:rPr>
      <w:t>28 Eaton Avenue, Buckshaw Village, Chorley, England, PR7 7N</w:t>
    </w:r>
  </w:p>
  <w:p w14:paraId="7036D23C" w14:textId="77777777" w:rsidR="001D710F" w:rsidRPr="00DC191D" w:rsidRDefault="001D710F" w:rsidP="001D710F">
    <w:pPr>
      <w:pStyle w:val="Parties"/>
      <w:numPr>
        <w:ilvl w:val="0"/>
        <w:numId w:val="0"/>
      </w:numPr>
      <w:spacing w:after="0" w:line="240" w:lineRule="auto"/>
      <w:jc w:val="center"/>
      <w:rPr>
        <w:rFonts w:ascii="Source Sans Pro" w:hAnsi="Source Sans Pro"/>
        <w:b w:val="0"/>
        <w:color w:val="034D73"/>
        <w:sz w:val="15"/>
        <w:szCs w:val="15"/>
      </w:rPr>
    </w:pPr>
    <w:r w:rsidRPr="00DC191D">
      <w:rPr>
        <w:rFonts w:ascii="Source Sans Pro" w:hAnsi="Source Sans Pro"/>
        <w:bCs/>
        <w:color w:val="034D73"/>
        <w:sz w:val="15"/>
        <w:szCs w:val="15"/>
      </w:rPr>
      <w:t>Saber Renewable Energy Ltd.</w:t>
    </w:r>
    <w:r>
      <w:rPr>
        <w:rFonts w:ascii="Source Sans Pro" w:hAnsi="Source Sans Pro"/>
        <w:bCs/>
        <w:color w:val="034D73"/>
        <w:sz w:val="15"/>
        <w:szCs w:val="15"/>
      </w:rPr>
      <w:t xml:space="preserve"> </w:t>
    </w:r>
    <w:r w:rsidRPr="00DC191D">
      <w:rPr>
        <w:rFonts w:ascii="Source Sans Pro" w:hAnsi="Source Sans Pro"/>
        <w:b w:val="0"/>
        <w:color w:val="034D73"/>
        <w:sz w:val="15"/>
        <w:szCs w:val="15"/>
      </w:rPr>
      <w:t xml:space="preserve">is registered in England and Wales </w:t>
    </w:r>
    <w:r w:rsidRPr="001E16C6">
      <w:rPr>
        <w:rFonts w:ascii="Source Sans Pro" w:hAnsi="Source Sans Pro"/>
        <w:b w:val="0"/>
        <w:color w:val="7CC061"/>
        <w:sz w:val="15"/>
        <w:szCs w:val="15"/>
      </w:rPr>
      <w:t>|</w:t>
    </w:r>
    <w:r w:rsidRPr="00DC191D">
      <w:rPr>
        <w:rFonts w:ascii="Source Sans Pro" w:hAnsi="Source Sans Pro"/>
        <w:b w:val="0"/>
        <w:color w:val="034D73"/>
        <w:sz w:val="15"/>
        <w:szCs w:val="15"/>
      </w:rPr>
      <w:t xml:space="preserve"> Company Number 14632750</w:t>
    </w:r>
  </w:p>
  <w:p w14:paraId="1D05A029" w14:textId="77777777" w:rsidR="001D710F" w:rsidRDefault="001D7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D0FDF" w14:textId="77777777" w:rsidR="001D710F" w:rsidRDefault="001D710F" w:rsidP="001D710F">
      <w:pPr>
        <w:spacing w:after="0" w:line="240" w:lineRule="auto"/>
      </w:pPr>
      <w:r>
        <w:separator/>
      </w:r>
    </w:p>
  </w:footnote>
  <w:footnote w:type="continuationSeparator" w:id="0">
    <w:p w14:paraId="58BFFBDA" w14:textId="77777777" w:rsidR="001D710F" w:rsidRDefault="001D710F" w:rsidP="001D7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9F74FE"/>
    <w:multiLevelType w:val="multilevel"/>
    <w:tmpl w:val="F0069EA4"/>
    <w:name w:val="Parties2"/>
    <w:lvl w:ilvl="0">
      <w:start w:val="1"/>
      <w:numFmt w:val="decimal"/>
      <w:pStyle w:val="Parties"/>
      <w:lvlText w:val="(%1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744260559">
    <w:abstractNumId w:val="8"/>
  </w:num>
  <w:num w:numId="2" w16cid:durableId="1685939787">
    <w:abstractNumId w:val="6"/>
  </w:num>
  <w:num w:numId="3" w16cid:durableId="842008743">
    <w:abstractNumId w:val="5"/>
  </w:num>
  <w:num w:numId="4" w16cid:durableId="1248618237">
    <w:abstractNumId w:val="4"/>
  </w:num>
  <w:num w:numId="5" w16cid:durableId="1866165846">
    <w:abstractNumId w:val="7"/>
  </w:num>
  <w:num w:numId="6" w16cid:durableId="1356033757">
    <w:abstractNumId w:val="3"/>
  </w:num>
  <w:num w:numId="7" w16cid:durableId="1455445368">
    <w:abstractNumId w:val="2"/>
  </w:num>
  <w:num w:numId="8" w16cid:durableId="613097219">
    <w:abstractNumId w:val="1"/>
  </w:num>
  <w:num w:numId="9" w16cid:durableId="1472212766">
    <w:abstractNumId w:val="0"/>
  </w:num>
  <w:num w:numId="10" w16cid:durableId="568149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C02"/>
    <w:rsid w:val="0006063C"/>
    <w:rsid w:val="0015074B"/>
    <w:rsid w:val="001D710F"/>
    <w:rsid w:val="0029639D"/>
    <w:rsid w:val="0030636C"/>
    <w:rsid w:val="00326F90"/>
    <w:rsid w:val="003F6AF9"/>
    <w:rsid w:val="00743EEA"/>
    <w:rsid w:val="009241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98F967"/>
  <w14:defaultImageDpi w14:val="300"/>
  <w15:docId w15:val="{2B456C7A-5794-4CFA-84B2-D6232855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ties">
    <w:name w:val="Parties"/>
    <w:basedOn w:val="Normal"/>
    <w:rsid w:val="001D710F"/>
    <w:pPr>
      <w:numPr>
        <w:numId w:val="10"/>
      </w:numPr>
      <w:overflowPunct w:val="0"/>
      <w:autoSpaceDE w:val="0"/>
      <w:autoSpaceDN w:val="0"/>
      <w:adjustRightInd w:val="0"/>
      <w:spacing w:after="240" w:line="264" w:lineRule="auto"/>
      <w:jc w:val="both"/>
      <w:textAlignment w:val="baseline"/>
    </w:pPr>
    <w:rPr>
      <w:rFonts w:ascii="Arial" w:eastAsia="Times New Roman" w:hAnsi="Arial" w:cs="Arial"/>
      <w:b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errenewabl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Jessica Wilkinson</cp:lastModifiedBy>
  <cp:revision>3</cp:revision>
  <dcterms:created xsi:type="dcterms:W3CDTF">2025-09-05T08:47:00Z</dcterms:created>
  <dcterms:modified xsi:type="dcterms:W3CDTF">2025-09-05T08:47:00Z</dcterms:modified>
  <cp:category/>
</cp:coreProperties>
</file>